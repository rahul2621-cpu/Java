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Solutions for Multidimensional Array Questions</w:t>
      </w:r>
    </w:p>
    <w:p>
      <w:pPr>
        <w:pStyle w:val="Heading2"/>
      </w:pPr>
      <w:r>
        <w:t>1. Create and Print a 2D Array</w:t>
      </w:r>
    </w:p>
    <w:p>
      <w:r>
        <w:rPr>
          <w:rFonts w:ascii="Courier New" w:hAnsi="Courier New"/>
          <w:sz w:val="20"/>
        </w:rPr>
        <w:t>int[][] arr = {</w:t>
        <w:br/>
        <w:t xml:space="preserve">    {1, 2, 3},</w:t>
        <w:br/>
        <w:t xml:space="preserve">    {4, 5, 6},</w:t>
        <w:br/>
        <w:t xml:space="preserve">    {7, 8, 9}</w:t>
        <w:br/>
        <w:t>};</w:t>
        <w:br/>
        <w:t>for (int i = 0; i &lt; arr.length; i++) {</w:t>
        <w:br/>
        <w:t xml:space="preserve">    for (int j = 0; j &lt; arr[i].length; j++) {</w:t>
        <w:br/>
        <w:t xml:space="preserve">        System.out.print(arr[i][j] + " ");</w:t>
        <w:br/>
        <w:t xml:space="preserve">    }</w:t>
        <w:br/>
        <w:t xml:space="preserve">    System.out.println();</w:t>
        <w:br/>
        <w:t>}</w:t>
      </w:r>
    </w:p>
    <w:p>
      <w:pPr>
        <w:pStyle w:val="Heading2"/>
      </w:pPr>
      <w:r>
        <w:t>2. Sum of All Elements in a 2D Array</w:t>
      </w:r>
    </w:p>
    <w:p>
      <w:r>
        <w:rPr>
          <w:rFonts w:ascii="Courier New" w:hAnsi="Courier New"/>
          <w:sz w:val="20"/>
        </w:rPr>
        <w:t>int sum = 0;</w:t>
        <w:br/>
        <w:t>for (int i = 0; i &lt; arr.length; i++) {</w:t>
        <w:br/>
        <w:t xml:space="preserve">    for (int j = 0; j &lt; arr[i].length; j++) {</w:t>
        <w:br/>
        <w:t xml:space="preserve">        sum += arr[i][j];</w:t>
        <w:br/>
        <w:t xml:space="preserve">    }</w:t>
        <w:br/>
        <w:t>}</w:t>
        <w:br/>
        <w:t>System.out.println("Sum = " + sum);</w:t>
      </w:r>
    </w:p>
    <w:p>
      <w:pPr>
        <w:pStyle w:val="Heading2"/>
      </w:pPr>
      <w:r>
        <w:t>3. Print Diagonal Elements</w:t>
      </w:r>
    </w:p>
    <w:p>
      <w:r>
        <w:rPr>
          <w:rFonts w:ascii="Courier New" w:hAnsi="Courier New"/>
          <w:sz w:val="20"/>
        </w:rPr>
        <w:t>for (int i = 0; i &lt; arr.length; i++) {</w:t>
        <w:br/>
        <w:t xml:space="preserve">    System.out.print(arr[i][i] + " ");</w:t>
        <w:br/>
        <w:t>}</w:t>
      </w:r>
    </w:p>
    <w:p>
      <w:pPr>
        <w:pStyle w:val="Heading2"/>
      </w:pPr>
      <w:r>
        <w:t>4. Transpose of Matrix</w:t>
      </w:r>
    </w:p>
    <w:p>
      <w:r>
        <w:rPr>
          <w:rFonts w:ascii="Courier New" w:hAnsi="Courier New"/>
          <w:sz w:val="20"/>
        </w:rPr>
        <w:t>int[][] transposed = new int[3][3];</w:t>
        <w:br/>
        <w:t>for (int i = 0; i &lt; arr.length; i++) {</w:t>
        <w:br/>
        <w:t xml:space="preserve">    for (int j = 0; j &lt; arr[i].length; j++) {</w:t>
        <w:br/>
        <w:t xml:space="preserve">        transposed[j][i] = arr[i][j];</w:t>
        <w:br/>
        <w:t xml:space="preserve">    }</w:t>
        <w:br/>
        <w:t>}</w:t>
      </w:r>
    </w:p>
    <w:p>
      <w:pPr>
        <w:pStyle w:val="Heading2"/>
      </w:pPr>
      <w:r>
        <w:t>5. Jagged Array Creation and Print</w:t>
      </w:r>
    </w:p>
    <w:p>
      <w:r>
        <w:rPr>
          <w:rFonts w:ascii="Courier New" w:hAnsi="Courier New"/>
          <w:sz w:val="20"/>
        </w:rPr>
        <w:t>int[][] jagged = new int[3][];</w:t>
        <w:br/>
        <w:t>jagged[0] = new int[]{1, 2, 3};</w:t>
        <w:br/>
        <w:t>jagged[1] = new int[]{4, 5};</w:t>
        <w:br/>
        <w:t>jagged[2] = new int[]{6};</w:t>
        <w:br/>
        <w:br/>
        <w:t>for (int i = 0; i &lt; jagged.length; i++) {</w:t>
        <w:br/>
        <w:t xml:space="preserve">    for (int j = 0; j &lt; jagged[i].length; j++) {</w:t>
        <w:br/>
        <w:t xml:space="preserve">        System.out.print(jagged[i][j] + " ");</w:t>
        <w:br/>
        <w:t xml:space="preserve">    }</w:t>
        <w:br/>
        <w:t xml:space="preserve">    System.out.println();</w:t>
        <w:br/>
        <w:t>}</w:t>
      </w:r>
    </w:p>
    <w:p>
      <w:pPr>
        <w:pStyle w:val="Heading2"/>
      </w:pPr>
      <w:r>
        <w:t>6. Search an Element in a 2D Array</w:t>
      </w:r>
    </w:p>
    <w:p>
      <w:r>
        <w:rPr>
          <w:rFonts w:ascii="Courier New" w:hAnsi="Courier New"/>
          <w:sz w:val="20"/>
        </w:rPr>
        <w:t>int key = 5;</w:t>
        <w:br/>
        <w:t>boolean found = false;</w:t>
        <w:br/>
        <w:t>for (int i = 0; i &lt; arr.length; i++) {</w:t>
        <w:br/>
        <w:t xml:space="preserve">    for (int j = 0; j &lt; arr[i].length; j++) {</w:t>
        <w:br/>
        <w:t xml:space="preserve">        if (arr[i][j] == key) {</w:t>
        <w:br/>
        <w:t xml:space="preserve">            System.out.println("Found at (" + i + ", " + j + ")");</w:t>
        <w:br/>
        <w:t xml:space="preserve">            found = true;</w:t>
        <w:br/>
        <w:t xml:space="preserve">        }</w:t>
        <w:br/>
        <w:t xml:space="preserve">    }</w:t>
        <w:br/>
        <w:t>}</w:t>
        <w:br/>
        <w:t>if (!found) System.out.println("Not Found");</w:t>
      </w:r>
    </w:p>
    <w:p>
      <w:pPr>
        <w:pStyle w:val="Heading2"/>
      </w:pPr>
      <w:r>
        <w:t>7. Add Two Matrices</w:t>
      </w:r>
    </w:p>
    <w:p>
      <w:r>
        <w:rPr>
          <w:rFonts w:ascii="Courier New" w:hAnsi="Courier New"/>
          <w:sz w:val="20"/>
        </w:rPr>
        <w:t>int[][] a = {{1, 2}, {3, 4}};</w:t>
        <w:br/>
        <w:t>int[][] b = {{5, 6}, {7, 8}};</w:t>
        <w:br/>
        <w:t>int[][] sum = new int[2][2];</w:t>
        <w:br/>
        <w:br/>
        <w:t>for (int i = 0; i &lt; 2; i++) {</w:t>
        <w:br/>
        <w:t xml:space="preserve">    for (int j = 0; j &lt; 2; j++) {</w:t>
        <w:br/>
        <w:t xml:space="preserve">        sum[i][j] = a[i][j] + b[i][j];</w:t>
        <w:br/>
        <w:t xml:space="preserve">        System.out.print(sum[i][j] + " ");</w:t>
        <w:br/>
        <w:t xml:space="preserve">    }</w:t>
        <w:br/>
        <w:t xml:space="preserve">    System.out.println();</w:t>
        <w:br/>
        <w:t>}</w:t>
      </w:r>
    </w:p>
    <w:p>
      <w:pPr>
        <w:pStyle w:val="Heading2"/>
      </w:pPr>
      <w:r>
        <w:t>8. Matrix Multiplication</w:t>
      </w:r>
    </w:p>
    <w:p>
      <w:r>
        <w:rPr>
          <w:rFonts w:ascii="Courier New" w:hAnsi="Courier New"/>
          <w:sz w:val="20"/>
        </w:rPr>
        <w:t>int[][] a = {{1, 2}, {3, 4}};</w:t>
        <w:br/>
        <w:t>int[][] b = {{5, 6}, {7, 8}};</w:t>
        <w:br/>
        <w:t>int[][] result = new int[2][2];</w:t>
        <w:br/>
        <w:br/>
        <w:t>for (int i = 0; i &lt; 2; i++) {</w:t>
        <w:br/>
        <w:t xml:space="preserve">    for (int j = 0; j &lt; 2; j++) {</w:t>
        <w:br/>
        <w:t xml:space="preserve">        for (int k = 0; k &lt; 2; k++) {</w:t>
        <w:br/>
        <w:t xml:space="preserve">            result[i][j] += a[i][k] * b[k][j];</w:t>
        <w:br/>
        <w:t xml:space="preserve">        }</w:t>
        <w:br/>
        <w:t xml:space="preserve">        System.out.print(result[i][j] + " ");</w:t>
        <w:br/>
        <w:t xml:space="preserve">    }</w:t>
        <w:br/>
        <w:t xml:space="preserve">    System.out.println();</w:t>
        <w:br/>
        <w:t>}</w:t>
      </w:r>
    </w:p>
    <w:p>
      <w:pPr>
        <w:pStyle w:val="Heading2"/>
      </w:pPr>
      <w:r>
        <w:t>9. Print Spiral Order of Matrix</w:t>
      </w:r>
    </w:p>
    <w:p>
      <w:r>
        <w:rPr>
          <w:rFonts w:ascii="Courier New" w:hAnsi="Courier New"/>
          <w:sz w:val="20"/>
        </w:rPr>
        <w:t>int[][] mat = {</w:t>
        <w:br/>
        <w:t xml:space="preserve">    {1, 2, 3},</w:t>
        <w:br/>
        <w:t xml:space="preserve">    {4, 5, 6},</w:t>
        <w:br/>
        <w:t xml:space="preserve">    {7, 8, 9}</w:t>
        <w:br/>
        <w:t>};</w:t>
        <w:br/>
        <w:t>int top = 0, bottom = 2, left = 0, right = 2;</w:t>
        <w:br/>
        <w:br/>
        <w:t>while (top &lt;= bottom &amp;&amp; left &lt;= right) {</w:t>
        <w:br/>
        <w:t xml:space="preserve">    for (int i = left; i &lt;= right; i++) System.out.print(mat[top][i] + " ");</w:t>
        <w:br/>
        <w:t xml:space="preserve">    top++;</w:t>
        <w:br/>
        <w:t xml:space="preserve">    for (int i = top; i &lt;= bottom; i++) System.out.print(mat[i][right] + " ");</w:t>
        <w:br/>
        <w:t xml:space="preserve">    right--;</w:t>
        <w:br/>
        <w:t xml:space="preserve">    for (int i = right; i &gt;= left; i--) System.out.print(mat[bottom][i] + " ");</w:t>
        <w:br/>
        <w:t xml:space="preserve">    bottom--;</w:t>
        <w:br/>
        <w:t xml:space="preserve">    for (int i = bottom; i &gt;= top; i--) System.out.print(mat[i][left] + " ");</w:t>
        <w:br/>
        <w:t xml:space="preserve">    left++;</w:t>
        <w:br/>
        <w:t>}</w:t>
      </w:r>
    </w:p>
    <w:p>
      <w:pPr>
        <w:pStyle w:val="Heading2"/>
      </w:pPr>
      <w:r>
        <w:t>10. 3D Array Creation and Printing</w:t>
      </w:r>
    </w:p>
    <w:p>
      <w:r>
        <w:rPr>
          <w:rFonts w:ascii="Courier New" w:hAnsi="Courier New"/>
          <w:sz w:val="20"/>
        </w:rPr>
        <w:t>int[][][] arr3d = {</w:t>
        <w:br/>
        <w:t xml:space="preserve">    {</w:t>
        <w:br/>
        <w:t xml:space="preserve">        {1, 2},</w:t>
        <w:br/>
        <w:t xml:space="preserve">        {3, 4}</w:t>
        <w:br/>
        <w:t xml:space="preserve">    },</w:t>
        <w:br/>
        <w:t xml:space="preserve">    {</w:t>
        <w:br/>
        <w:t xml:space="preserve">        {5, 6},</w:t>
        <w:br/>
        <w:t xml:space="preserve">        {7, 8}</w:t>
        <w:br/>
        <w:t xml:space="preserve">    }</w:t>
        <w:br/>
        <w:t>};</w:t>
        <w:br/>
        <w:br/>
        <w:t>for (int i = 0; i &lt; arr3d.length; i++) {</w:t>
        <w:br/>
        <w:t xml:space="preserve">    System.out.println("Layer " + i);</w:t>
        <w:br/>
        <w:t xml:space="preserve">    for (int j = 0; j &lt; arr3d[i].length; j++) {</w:t>
        <w:br/>
        <w:t xml:space="preserve">        for (int k = 0; k &lt; arr3d[i][j].length; k++) {</w:t>
        <w:br/>
        <w:t xml:space="preserve">            System.out.print(arr3d[i][j][k] + " ");</w:t>
        <w:br/>
        <w:t xml:space="preserve">        }</w:t>
        <w:br/>
        <w:t xml:space="preserve">        System.out.println();</w:t>
        <w:br/>
        <w:t xml:space="preserve">    }</w:t>
        <w:br/>
        <w:t xml:space="preserve">    System.out.println();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